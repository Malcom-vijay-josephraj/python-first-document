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1093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co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09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Malcom | 9500372423 | mvj202002@gmail.com</w:t>
      </w:r>
    </w:p>
    <w:p>
      <w:pPr>
        <w:pStyle w:val="Heading1"/>
      </w:pPr>
      <w:r>
        <w:t>About me</w:t>
      </w:r>
    </w:p>
    <w:p>
      <w:r>
        <w:t>Software developers retrieve, store, and manipulate data to analyze a system's capability and requirements. They maintain the design and maintenance of a software system. At times they also oversee the work of computer technologists, programmers, and technicians.</w:t>
      </w:r>
    </w:p>
    <w:p>
      <w:pPr>
        <w:pStyle w:val="Heading1"/>
      </w:pPr>
      <w:r>
        <w:t>Experience :</w:t>
      </w:r>
    </w:p>
    <w:p>
      <w:r>
        <w:rPr>
          <w:b/>
        </w:rPr>
        <w:t xml:space="preserve"> bitsathy </w:t>
      </w:r>
      <w:r>
        <w:rPr>
          <w:i/>
        </w:rPr>
        <w:t xml:space="preserve"> 2020 - 2024</w:t>
        <w:br/>
      </w:r>
    </w:p>
    <w:p>
      <w:r>
        <w:rPr>
          <w:b/>
        </w:rPr>
        <w:t xml:space="preserve"> srv  </w:t>
      </w:r>
      <w:r>
        <w:rPr>
          <w:i/>
        </w:rPr>
        <w:t xml:space="preserve"> 2018 - 2020</w:t>
        <w:br/>
      </w:r>
    </w:p>
    <w:p>
      <w:pPr>
        <w:pStyle w:val="Heading1"/>
      </w:pPr>
      <w:r>
        <w:t>SKILLS :</w:t>
      </w:r>
    </w:p>
    <w:p>
      <w:pPr>
        <w:pStyle w:val="ListBullet"/>
      </w:pPr>
      <w:r>
        <w:t xml:space="preserve"> 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is generated using Malcom and with help of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